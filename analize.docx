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000000"/>
          <w:sz w:val="32"/>
        </w:rPr>
        <w:t>Danil_Malyushin и вот_и_закончился_май анализ переписки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olv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Количество сообщений: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Danil_Malyushin</w:t>
            </w:r>
          </w:p>
        </w:tc>
        <w:tc>
          <w:tcPr>
            <w:tcW w:type="dxa" w:w="4320"/>
          </w:tcPr>
          <w:p>
            <w:r>
              <w:t>11731</w:t>
            </w:r>
          </w:p>
        </w:tc>
      </w:tr>
      <w:tr>
        <w:tc>
          <w:tcPr>
            <w:tcW w:type="dxa" w:w="4320"/>
          </w:tcPr>
          <w:p>
            <w:r>
              <w:t>вот_и_закончился_май</w:t>
            </w:r>
          </w:p>
        </w:tc>
        <w:tc>
          <w:tcPr>
            <w:tcW w:type="dxa" w:w="4320"/>
          </w:tcPr>
          <w:p>
            <w:r>
              <w:t>7307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ForMessag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Количество сообщений за день (в столбец: среднее, максимальное, минимальное):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velichina</w:t>
            </w:r>
          </w:p>
        </w:tc>
        <w:tc>
          <w:tcPr>
            <w:tcW w:type="dxa" w:w="2160"/>
          </w:tcPr>
          <w:p>
            <w:r>
              <w:t>all_count</w:t>
            </w:r>
          </w:p>
        </w:tc>
        <w:tc>
          <w:tcPr>
            <w:tcW w:type="dxa" w:w="2160"/>
          </w:tcPr>
          <w:p>
            <w:r>
              <w:t>Danil_Malyushin_count</w:t>
            </w:r>
          </w:p>
        </w:tc>
        <w:tc>
          <w:tcPr>
            <w:tcW w:type="dxa" w:w="2160"/>
          </w:tcPr>
          <w:p>
            <w:r>
              <w:t>вот_и_закончился_май_count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218.83</w:t>
            </w:r>
          </w:p>
        </w:tc>
        <w:tc>
          <w:tcPr>
            <w:tcW w:type="dxa" w:w="2160"/>
          </w:tcPr>
          <w:p>
            <w:r>
              <w:t>83.99</w:t>
            </w:r>
          </w:p>
        </w:tc>
        <w:tc>
          <w:tcPr>
            <w:tcW w:type="dxa" w:w="2160"/>
          </w:tcPr>
          <w:p>
            <w:r>
              <w:t>134.84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923.0</w:t>
            </w:r>
          </w:p>
        </w:tc>
        <w:tc>
          <w:tcPr>
            <w:tcW w:type="dxa" w:w="2160"/>
          </w:tcPr>
          <w:p>
            <w:r>
              <w:t>377.0</w:t>
            </w:r>
          </w:p>
        </w:tc>
        <w:tc>
          <w:tcPr>
            <w:tcW w:type="dxa" w:w="2160"/>
          </w:tcPr>
          <w:p>
            <w:r>
              <w:t>576.0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Наиболее популярные по переписке дни: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mon_day_hou</w:t>
            </w:r>
          </w:p>
        </w:tc>
        <w:tc>
          <w:tcPr>
            <w:tcW w:type="dxa" w:w="2160"/>
          </w:tcPr>
          <w:p>
            <w:r>
              <w:t>all_count</w:t>
            </w:r>
          </w:p>
        </w:tc>
        <w:tc>
          <w:tcPr>
            <w:tcW w:type="dxa" w:w="2160"/>
          </w:tcPr>
          <w:p>
            <w:r>
              <w:t>Danil_Malyushin_count</w:t>
            </w:r>
          </w:p>
        </w:tc>
        <w:tc>
          <w:tcPr>
            <w:tcW w:type="dxa" w:w="2160"/>
          </w:tcPr>
          <w:p>
            <w:r>
              <w:t>вот_и_закончился_май_count</w:t>
            </w:r>
          </w:p>
        </w:tc>
      </w:tr>
      <w:tr>
        <w:tc>
          <w:tcPr>
            <w:tcW w:type="dxa" w:w="2160"/>
          </w:tcPr>
          <w:p>
            <w:r>
              <w:t>24 сен 2022</w:t>
            </w:r>
          </w:p>
        </w:tc>
        <w:tc>
          <w:tcPr>
            <w:tcW w:type="dxa" w:w="2160"/>
          </w:tcPr>
          <w:p>
            <w:r>
              <w:t>923</w:t>
            </w:r>
          </w:p>
        </w:tc>
        <w:tc>
          <w:tcPr>
            <w:tcW w:type="dxa" w:w="2160"/>
          </w:tcPr>
          <w:p>
            <w:r>
              <w:t>347</w:t>
            </w:r>
          </w:p>
        </w:tc>
        <w:tc>
          <w:tcPr>
            <w:tcW w:type="dxa" w:w="2160"/>
          </w:tcPr>
          <w:p>
            <w:r>
              <w:t>576</w:t>
            </w:r>
          </w:p>
        </w:tc>
      </w:tr>
      <w:tr>
        <w:tc>
          <w:tcPr>
            <w:tcW w:type="dxa" w:w="2160"/>
          </w:tcPr>
          <w:p>
            <w:r>
              <w:t>19 сен 2022</w:t>
            </w:r>
          </w:p>
        </w:tc>
        <w:tc>
          <w:tcPr>
            <w:tcW w:type="dxa" w:w="2160"/>
          </w:tcPr>
          <w:p>
            <w:r>
              <w:t>900</w:t>
            </w:r>
          </w:p>
        </w:tc>
        <w:tc>
          <w:tcPr>
            <w:tcW w:type="dxa" w:w="2160"/>
          </w:tcPr>
          <w:p>
            <w:r>
              <w:t>377</w:t>
            </w:r>
          </w:p>
        </w:tc>
        <w:tc>
          <w:tcPr>
            <w:tcW w:type="dxa" w:w="2160"/>
          </w:tcPr>
          <w:p>
            <w:r>
              <w:t>523</w:t>
            </w:r>
          </w:p>
        </w:tc>
      </w:tr>
      <w:tr>
        <w:tc>
          <w:tcPr>
            <w:tcW w:type="dxa" w:w="2160"/>
          </w:tcPr>
          <w:p>
            <w:r>
              <w:t>03 окт 2022</w:t>
            </w:r>
          </w:p>
        </w:tc>
        <w:tc>
          <w:tcPr>
            <w:tcW w:type="dxa" w:w="2160"/>
          </w:tcPr>
          <w:p>
            <w:r>
              <w:t>769</w:t>
            </w:r>
          </w:p>
        </w:tc>
        <w:tc>
          <w:tcPr>
            <w:tcW w:type="dxa" w:w="2160"/>
          </w:tcPr>
          <w:p>
            <w:r>
              <w:t>281</w:t>
            </w:r>
          </w:p>
        </w:tc>
        <w:tc>
          <w:tcPr>
            <w:tcW w:type="dxa" w:w="2160"/>
          </w:tcPr>
          <w:p>
            <w:r>
              <w:t>488</w:t>
            </w:r>
          </w:p>
        </w:tc>
      </w:tr>
      <w:tr>
        <w:tc>
          <w:tcPr>
            <w:tcW w:type="dxa" w:w="2160"/>
          </w:tcPr>
          <w:p>
            <w:r>
              <w:t>13 сен 2022</w:t>
            </w:r>
          </w:p>
        </w:tc>
        <w:tc>
          <w:tcPr>
            <w:tcW w:type="dxa" w:w="2160"/>
          </w:tcPr>
          <w:p>
            <w:r>
              <w:t>709</w:t>
            </w:r>
          </w:p>
        </w:tc>
        <w:tc>
          <w:tcPr>
            <w:tcW w:type="dxa" w:w="2160"/>
          </w:tcPr>
          <w:p>
            <w:r>
              <w:t>288</w:t>
            </w:r>
          </w:p>
        </w:tc>
        <w:tc>
          <w:tcPr>
            <w:tcW w:type="dxa" w:w="2160"/>
          </w:tcPr>
          <w:p>
            <w:r>
              <w:t>421</w:t>
            </w:r>
          </w:p>
        </w:tc>
      </w:tr>
      <w:tr>
        <w:tc>
          <w:tcPr>
            <w:tcW w:type="dxa" w:w="2160"/>
          </w:tcPr>
          <w:p>
            <w:r>
              <w:t>11 сен 2022</w:t>
            </w:r>
          </w:p>
        </w:tc>
        <w:tc>
          <w:tcPr>
            <w:tcW w:type="dxa" w:w="2160"/>
          </w:tcPr>
          <w:p>
            <w:r>
              <w:t>543</w:t>
            </w:r>
          </w:p>
        </w:tc>
        <w:tc>
          <w:tcPr>
            <w:tcW w:type="dxa" w:w="2160"/>
          </w:tcPr>
          <w:p>
            <w:r>
              <w:t>266</w:t>
            </w:r>
          </w:p>
        </w:tc>
        <w:tc>
          <w:tcPr>
            <w:tcW w:type="dxa" w:w="2160"/>
          </w:tcPr>
          <w:p>
            <w:r>
              <w:t>277</w:t>
            </w:r>
          </w:p>
        </w:tc>
      </w:tr>
    </w:tbl>
    <w:p>
      <w:r>
        <w:t>Наименее популярные по переписке дни: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mon_day_hou</w:t>
            </w:r>
          </w:p>
        </w:tc>
        <w:tc>
          <w:tcPr>
            <w:tcW w:type="dxa" w:w="2160"/>
          </w:tcPr>
          <w:p>
            <w:r>
              <w:t>all_count</w:t>
            </w:r>
          </w:p>
        </w:tc>
        <w:tc>
          <w:tcPr>
            <w:tcW w:type="dxa" w:w="2160"/>
          </w:tcPr>
          <w:p>
            <w:r>
              <w:t>Danil_Malyushin_count</w:t>
            </w:r>
          </w:p>
        </w:tc>
        <w:tc>
          <w:tcPr>
            <w:tcW w:type="dxa" w:w="2160"/>
          </w:tcPr>
          <w:p>
            <w:r>
              <w:t>вот_и_закончился_май_count</w:t>
            </w:r>
          </w:p>
        </w:tc>
      </w:tr>
      <w:tr>
        <w:tc>
          <w:tcPr>
            <w:tcW w:type="dxa" w:w="2160"/>
          </w:tcPr>
          <w:p>
            <w:r>
              <w:t>05 фев 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04 фев 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16 янв 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30 ноя 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22 сен 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versationDe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WordsDe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50 самых популярных слов в переписке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я</w:t>
            </w:r>
          </w:p>
        </w:tc>
        <w:tc>
          <w:tcPr>
            <w:tcW w:type="dxa" w:w="4320"/>
          </w:tcPr>
          <w:p>
            <w:r>
              <w:t>2138</w:t>
            </w:r>
          </w:p>
        </w:tc>
      </w:tr>
      <w:tr>
        <w:tc>
          <w:tcPr>
            <w:tcW w:type="dxa" w:w="4320"/>
          </w:tcPr>
          <w:p>
            <w:r>
              <w:t>очень</w:t>
            </w:r>
          </w:p>
        </w:tc>
        <w:tc>
          <w:tcPr>
            <w:tcW w:type="dxa" w:w="4320"/>
          </w:tcPr>
          <w:p>
            <w:r>
              <w:t>376</w:t>
            </w:r>
          </w:p>
        </w:tc>
      </w:tr>
      <w:tr>
        <w:tc>
          <w:tcPr>
            <w:tcW w:type="dxa" w:w="4320"/>
          </w:tcPr>
          <w:p>
            <w:r>
              <w:t>просто</w:t>
            </w:r>
          </w:p>
        </w:tc>
        <w:tc>
          <w:tcPr>
            <w:tcW w:type="dxa" w:w="4320"/>
          </w:tcPr>
          <w:p>
            <w:r>
              <w:t>261</w:t>
            </w:r>
          </w:p>
        </w:tc>
      </w:tr>
      <w:tr>
        <w:tc>
          <w:tcPr>
            <w:tcW w:type="dxa" w:w="4320"/>
          </w:tcPr>
          <w:p>
            <w:r>
              <w:t>только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сейчас</w:t>
            </w:r>
          </w:p>
        </w:tc>
        <w:tc>
          <w:tcPr>
            <w:tcW w:type="dxa" w:w="4320"/>
          </w:tcPr>
          <w:p>
            <w:r>
              <w:t>225</w:t>
            </w:r>
          </w:p>
        </w:tc>
      </w:tr>
      <w:tr>
        <w:tc>
          <w:tcPr>
            <w:tcW w:type="dxa" w:w="4320"/>
          </w:tcPr>
          <w:p>
            <w:r>
              <w:t>хорошо</w:t>
            </w:r>
          </w:p>
        </w:tc>
        <w:tc>
          <w:tcPr>
            <w:tcW w:type="dxa" w:w="4320"/>
          </w:tcPr>
          <w:p>
            <w:r>
              <w:t>222</w:t>
            </w:r>
          </w:p>
        </w:tc>
      </w:tr>
      <w:tr>
        <w:tc>
          <w:tcPr>
            <w:tcW w:type="dxa" w:w="4320"/>
          </w:tcPr>
          <w:p>
            <w:r>
              <w:t>сегодня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что-то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невероятно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вообще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правда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когда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тогда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конечно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кстати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будет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ничего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потом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точно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интересно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может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нужно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нравится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спасибо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ладно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чтобы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такое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давай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люблю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этого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наверное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потому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знаешь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больше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почему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немного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завтра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понял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можно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всегда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чувствую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думаю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тобой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именно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будто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теперь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доброе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лучше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человек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понимаю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</w:tbl>
    <w:p>
      <w:r>
        <w:t>Статистика по словам: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Words</w:t>
            </w:r>
          </w:p>
        </w:tc>
        <w:tc>
          <w:tcPr>
            <w:tcW w:type="dxa" w:w="2160"/>
          </w:tcPr>
          <w:p>
            <w:r>
              <w:t>Unique Words</w:t>
            </w:r>
          </w:p>
        </w:tc>
        <w:tc>
          <w:tcPr>
            <w:tcW w:type="dxa" w:w="2160"/>
          </w:tcPr>
          <w:p>
            <w:r>
              <w:t>Percentele of unique</w:t>
            </w:r>
          </w:p>
        </w:tc>
      </w:tr>
      <w:tr>
        <w:tc>
          <w:tcPr>
            <w:tcW w:type="dxa" w:w="2160"/>
          </w:tcPr>
          <w:p>
            <w:r>
              <w:t>вот_и_закончился_май</w:t>
            </w:r>
          </w:p>
        </w:tc>
        <w:tc>
          <w:tcPr>
            <w:tcW w:type="dxa" w:w="2160"/>
          </w:tcPr>
          <w:p>
            <w:r>
              <w:t>25685</w:t>
            </w:r>
          </w:p>
        </w:tc>
        <w:tc>
          <w:tcPr>
            <w:tcW w:type="dxa" w:w="2160"/>
          </w:tcPr>
          <w:p>
            <w:r>
              <w:t>6864</w:t>
            </w:r>
          </w:p>
        </w:tc>
        <w:tc>
          <w:tcPr>
            <w:tcW w:type="dxa" w:w="2160"/>
          </w:tcPr>
          <w:p>
            <w:r>
              <w:t>26.72%</w:t>
            </w:r>
          </w:p>
        </w:tc>
      </w:tr>
      <w:tr>
        <w:tc>
          <w:tcPr>
            <w:tcW w:type="dxa" w:w="2160"/>
          </w:tcPr>
          <w:p>
            <w:r>
              <w:t>Danil_Malyushin</w:t>
            </w:r>
          </w:p>
        </w:tc>
        <w:tc>
          <w:tcPr>
            <w:tcW w:type="dxa" w:w="2160"/>
          </w:tcPr>
          <w:p>
            <w:r>
              <w:t>42303</w:t>
            </w:r>
          </w:p>
        </w:tc>
        <w:tc>
          <w:tcPr>
            <w:tcW w:type="dxa" w:w="2160"/>
          </w:tcPr>
          <w:p>
            <w:r>
              <w:t>8381</w:t>
            </w:r>
          </w:p>
        </w:tc>
        <w:tc>
          <w:tcPr>
            <w:tcW w:type="dxa" w:w="2160"/>
          </w:tcPr>
          <w:p>
            <w:r>
              <w:t>19.81%</w:t>
            </w:r>
          </w:p>
        </w:tc>
      </w:tr>
    </w:tbl>
    <w:p>
      <w:r>
        <w:t>50 самых популярных слов вот_и_закончился_май: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words_вот_и_закончился_май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я</w:t>
            </w:r>
          </w:p>
        </w:tc>
        <w:tc>
          <w:tcPr>
            <w:tcW w:type="dxa" w:w="4320"/>
          </w:tcPr>
          <w:p>
            <w:r>
              <w:t>853</w:t>
            </w:r>
          </w:p>
        </w:tc>
      </w:tr>
      <w:tr>
        <w:tc>
          <w:tcPr>
            <w:tcW w:type="dxa" w:w="4320"/>
          </w:tcPr>
          <w:p>
            <w:r>
              <w:t>очень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хорошо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только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просто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люблю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сейчас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правда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конечно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спасибо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кстати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потом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точно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что-то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нравится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когда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всегда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сегодня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вообще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ладно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именно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может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приятно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тогда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интересно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почему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этого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чтобы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такое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лучше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теперь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доброе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потому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будет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думаю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какой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ничего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после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можно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завтра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давай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чувствую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нужно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поняла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человек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из-за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будто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много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больше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знаешь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почти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>
      <w:r>
        <w:t>50 самых популярных слов Danil_Malyushin: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words_Danil_Malyushin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я</w:t>
            </w:r>
          </w:p>
        </w:tc>
        <w:tc>
          <w:tcPr>
            <w:tcW w:type="dxa" w:w="4320"/>
          </w:tcPr>
          <w:p>
            <w:r>
              <w:t>1285</w:t>
            </w:r>
          </w:p>
        </w:tc>
      </w:tr>
      <w:tr>
        <w:tc>
          <w:tcPr>
            <w:tcW w:type="dxa" w:w="4320"/>
          </w:tcPr>
          <w:p>
            <w:r>
              <w:t>очень</w:t>
            </w:r>
          </w:p>
        </w:tc>
        <w:tc>
          <w:tcPr>
            <w:tcW w:type="dxa" w:w="4320"/>
          </w:tcPr>
          <w:p>
            <w:r>
              <w:t>251</w:t>
            </w:r>
          </w:p>
        </w:tc>
      </w:tr>
      <w:tr>
        <w:tc>
          <w:tcPr>
            <w:tcW w:type="dxa" w:w="4320"/>
          </w:tcPr>
          <w:p>
            <w:r>
              <w:t>сейчас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просто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невероятно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только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сегодня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что-то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вообще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ничего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будет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хорошо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тогда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когда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интересно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нужно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кстати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может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конечно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точно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потом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правда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наверное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понял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давай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немного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чтобы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такое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знаешь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больше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нравится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ладно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тобой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круто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этого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потому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обязательно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завтра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спасибо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супер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почему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понимаю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можно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такой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чувствую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какая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будто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вроде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думаю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поэтому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ffOfMed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deoMessag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Среднее время видеосообщения: 21.12213740458015</w:t>
      </w:r>
    </w:p>
    <w:p>
      <w:r>
        <w:t>Средняя статистика по видеосообщениям в секундах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Danil_Malyushin</w:t>
            </w:r>
          </w:p>
        </w:tc>
        <w:tc>
          <w:tcPr>
            <w:tcW w:type="dxa" w:w="2160"/>
          </w:tcPr>
          <w:p>
            <w:r>
              <w:t>27.80952380952381</w:t>
            </w:r>
          </w:p>
        </w:tc>
        <w:tc>
          <w:tcPr>
            <w:tcW w:type="dxa" w:w="2160"/>
          </w:tcPr>
          <w:p>
            <w:r>
              <w:t>2336.0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вот_и_закончился_май</w:t>
            </w:r>
          </w:p>
        </w:tc>
        <w:tc>
          <w:tcPr>
            <w:tcW w:type="dxa" w:w="2160"/>
          </w:tcPr>
          <w:p>
            <w:r>
              <w:t>9.170212765957446</w:t>
            </w:r>
          </w:p>
        </w:tc>
        <w:tc>
          <w:tcPr>
            <w:tcW w:type="dxa" w:w="2160"/>
          </w:tcPr>
          <w:p>
            <w:r>
              <w:t>431.0</w:t>
            </w:r>
          </w:p>
        </w:tc>
        <w:tc>
          <w:tcPr>
            <w:tcW w:type="dxa" w:w="2160"/>
          </w:tcPr>
          <w:p>
            <w:r>
              <w:t>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i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Средняя статистика по голосовым сообщениям в секундах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Danil_Malyushin</w:t>
            </w:r>
          </w:p>
        </w:tc>
        <w:tc>
          <w:tcPr>
            <w:tcW w:type="dxa" w:w="2160"/>
          </w:tcPr>
          <w:p>
            <w:r>
              <w:t>30.7</w:t>
            </w:r>
          </w:p>
        </w:tc>
        <w:tc>
          <w:tcPr>
            <w:tcW w:type="dxa" w:w="2160"/>
          </w:tcPr>
          <w:p>
            <w:r>
              <w:t>4298.0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вот_и_закончился_май</w:t>
            </w:r>
          </w:p>
        </w:tc>
        <w:tc>
          <w:tcPr>
            <w:tcW w:type="dxa" w:w="2160"/>
          </w:tcPr>
          <w:p>
            <w:r>
              <w:t>31.185185185185187</w:t>
            </w:r>
          </w:p>
        </w:tc>
        <w:tc>
          <w:tcPr>
            <w:tcW w:type="dxa" w:w="2160"/>
          </w:tcPr>
          <w:p>
            <w:r>
              <w:t>2526.0</w:t>
            </w:r>
          </w:p>
        </w:tc>
        <w:tc>
          <w:tcPr>
            <w:tcW w:type="dxa" w:w="2160"/>
          </w:tcPr>
          <w:p>
            <w:r>
              <w:t>81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457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ick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Средняя статистика по количеству стикеров: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from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Danil_Malyushin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вот_и_закончился_май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